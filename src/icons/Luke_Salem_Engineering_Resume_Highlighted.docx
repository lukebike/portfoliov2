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Luke Salem</w:t>
      </w:r>
    </w:p>
    <w:p>
      <w:r>
        <w:t>📧 lukesalem2002@gmail.com | 🌐 https://lukesalem.netlify.app | 📞 072-207-30-42</w:t>
      </w:r>
    </w:p>
    <w:p>
      <w:pPr>
        <w:pStyle w:val="Heading2"/>
      </w:pPr>
      <w:r>
        <w:t>Skills</w:t>
      </w:r>
    </w:p>
    <w:p>
      <w:r>
        <w:t>**Languages &amp; Tools**: HTML, CSS, JavaScript, Java, Node.js, Express.js, SQLite, React, Spring Boot, MongoDB</w:t>
        <w:br/>
        <w:t>**UI &amp; Design**: Figma, Bootstrap, Bulma, Material UI</w:t>
        <w:br/>
        <w:t>**Development Tools**: Git, Postman</w:t>
        <w:br/>
        <w:t>**Soft Skills**: Fast learner, adaptive, team-oriented, strong communicator</w:t>
        <w:br/>
        <w:t>**Languages**: Swedish (fluent), English (fluent), Arabic (native)</w:t>
      </w:r>
    </w:p>
    <w:p>
      <w:pPr>
        <w:pStyle w:val="Heading2"/>
      </w:pPr>
      <w:r>
        <w:t>Experience</w:t>
      </w:r>
    </w:p>
    <w:p>
      <w:pPr>
        <w:pStyle w:val="ListBullet"/>
      </w:pPr>
      <w:r>
        <w:t>Technical Advisor – Webhelp, Malmö</w:t>
      </w:r>
    </w:p>
    <w:p>
      <w:pPr>
        <w:pStyle w:val="IntenseQuote"/>
      </w:pPr>
      <w:r>
        <w:t>June 2023 – August 2024</w:t>
      </w:r>
    </w:p>
    <w:p>
      <w:pPr>
        <w:pStyle w:val="ListBullet2"/>
      </w:pPr>
      <w:r>
        <w:rPr>
          <w:highlight w:val="yellow"/>
        </w:rPr>
        <w:t>Supported Telenor’s customers with technical issues and troubleshooting for broadband, TV, and other digital services.</w:t>
      </w:r>
    </w:p>
    <w:p>
      <w:pPr>
        <w:pStyle w:val="ListBullet2"/>
      </w:pPr>
      <w:r>
        <w:rPr>
          <w:highlight w:val="yellow"/>
          <w:highlight w:val="green"/>
        </w:rPr>
        <w:t>Maintained high customer satisfaction through empathetic, solution-focused communication.</w:t>
      </w:r>
    </w:p>
    <w:p>
      <w:pPr>
        <w:pStyle w:val="ListBullet2"/>
      </w:pPr>
      <w:r>
        <w:rPr>
          <w:highlight w:val="yellow"/>
        </w:rPr>
        <w:t>Improved resolution time by independently researching and applying complex solutions.</w:t>
      </w:r>
    </w:p>
    <w:p>
      <w:pPr>
        <w:pStyle w:val="ListBullet"/>
      </w:pPr>
      <w:r>
        <w:t>Insurance Advisor – Trygg-Hansa, Remote</w:t>
      </w:r>
    </w:p>
    <w:p>
      <w:pPr>
        <w:pStyle w:val="IntenseQuote"/>
      </w:pPr>
      <w:r>
        <w:t>January 2023 – June 2023</w:t>
      </w:r>
    </w:p>
    <w:p>
      <w:pPr>
        <w:pStyle w:val="ListBullet2"/>
      </w:pPr>
      <w:r>
        <w:rPr>
          <w:highlight w:val="yellow"/>
          <w:highlight w:val="blue"/>
        </w:rPr>
        <w:t>Provided expert insurance advice and guidance through needs analysis.</w:t>
      </w:r>
    </w:p>
    <w:p>
      <w:pPr>
        <w:pStyle w:val="ListBullet2"/>
      </w:pPr>
      <w:r>
        <w:rPr>
          <w:highlight w:val="yellow"/>
        </w:rPr>
        <w:t>Helped customers make informed decisions by clearly explaining policy options.</w:t>
      </w:r>
    </w:p>
    <w:p>
      <w:pPr>
        <w:pStyle w:val="ListBullet2"/>
      </w:pPr>
      <w:r>
        <w:rPr>
          <w:highlight w:val="yellow"/>
        </w:rPr>
        <w:t>Developed strong trust and rapport with clients, resulting in excellent service ratings.</w:t>
      </w:r>
    </w:p>
    <w:p>
      <w:pPr>
        <w:pStyle w:val="ListBullet"/>
      </w:pPr>
      <w:r>
        <w:t>Customer Service Agent – Bygghemma AB, Remote</w:t>
      </w:r>
    </w:p>
    <w:p>
      <w:pPr>
        <w:pStyle w:val="IntenseQuote"/>
      </w:pPr>
      <w:r>
        <w:t>April 2022 – January 2023</w:t>
      </w:r>
    </w:p>
    <w:p>
      <w:pPr>
        <w:pStyle w:val="ListBullet2"/>
      </w:pPr>
      <w:r>
        <w:rPr>
          <w:highlight w:val="green"/>
        </w:rPr>
        <w:t>Managed a high volume of customer inquiries regarding orders, claims, and logistics.</w:t>
      </w:r>
    </w:p>
    <w:p>
      <w:pPr>
        <w:pStyle w:val="ListBullet2"/>
      </w:pPr>
      <w:r>
        <w:rPr>
          <w:highlight w:val="green"/>
        </w:rPr>
        <w:t>Coordinated with vendors and delivery services to ensure resolution of issues.</w:t>
      </w:r>
    </w:p>
    <w:p>
      <w:pPr>
        <w:pStyle w:val="ListBullet2"/>
      </w:pPr>
      <w:r>
        <w:rPr>
          <w:highlight w:val="yellow"/>
          <w:highlight w:val="green"/>
        </w:rPr>
        <w:t>Maintained detailed documentation to ensure follow-through on all cases.</w:t>
      </w:r>
    </w:p>
    <w:p>
      <w:pPr>
        <w:pStyle w:val="ListBullet"/>
      </w:pPr>
      <w:r>
        <w:t>Care Assistant – Östersunds Kommun, Östersund</w:t>
      </w:r>
    </w:p>
    <w:p>
      <w:pPr>
        <w:pStyle w:val="IntenseQuote"/>
      </w:pPr>
      <w:r>
        <w:t>October 2021 – April 2022</w:t>
      </w:r>
    </w:p>
    <w:p>
      <w:pPr>
        <w:pStyle w:val="ListBullet2"/>
      </w:pPr>
      <w:r>
        <w:rPr>
          <w:highlight w:val="blue"/>
        </w:rPr>
        <w:t>Assisted elderly patients with daily tasks in special housing.</w:t>
      </w:r>
    </w:p>
    <w:p>
      <w:pPr>
        <w:pStyle w:val="ListBullet2"/>
      </w:pPr>
      <w:r>
        <w:rPr>
          <w:highlight w:val="blue"/>
        </w:rPr>
        <w:t>Completed certified training for medical delegation.</w:t>
      </w:r>
    </w:p>
    <w:p>
      <w:pPr>
        <w:pStyle w:val="ListBullet2"/>
      </w:pPr>
      <w:r>
        <w:rPr>
          <w:highlight w:val="blue"/>
        </w:rPr>
        <w:t>Fostered a respectful and supportive environment for all clients.</w:t>
      </w:r>
    </w:p>
    <w:p>
      <w:pPr>
        <w:pStyle w:val="ListBullet"/>
      </w:pPr>
      <w:r>
        <w:t>Admin &amp; Care Assistant – Lanterna Vård och Omsorg AB, Östersund</w:t>
      </w:r>
    </w:p>
    <w:p>
      <w:pPr>
        <w:pStyle w:val="IntenseQuote"/>
      </w:pPr>
      <w:r>
        <w:t>July 2021 – October 2021</w:t>
      </w:r>
    </w:p>
    <w:p>
      <w:pPr>
        <w:pStyle w:val="ListBullet2"/>
      </w:pPr>
      <w:r>
        <w:rPr>
          <w:highlight w:val="blue"/>
        </w:rPr>
        <w:t>Created staff schedules and handled documentation for home care visits.</w:t>
      </w:r>
    </w:p>
    <w:p>
      <w:pPr>
        <w:pStyle w:val="ListBullet2"/>
      </w:pPr>
      <w:r>
        <w:rPr>
          <w:highlight w:val="yellow"/>
          <w:highlight w:val="blue"/>
        </w:rPr>
        <w:t>Provided individualized care for patients while maintaining thorough records.</w:t>
      </w:r>
    </w:p>
    <w:p>
      <w:pPr>
        <w:pStyle w:val="ListBullet"/>
      </w:pPr>
      <w:r>
        <w:t>Administrative Assistant – Katarina Gården AB, Östersund</w:t>
      </w:r>
    </w:p>
    <w:p>
      <w:pPr>
        <w:pStyle w:val="IntenseQuote"/>
      </w:pPr>
      <w:r>
        <w:t>June – July 2020</w:t>
      </w:r>
    </w:p>
    <w:p>
      <w:pPr>
        <w:pStyle w:val="ListBullet2"/>
      </w:pPr>
      <w:r>
        <w:rPr>
          <w:highlight w:val="blue"/>
        </w:rPr>
        <w:t>Performed general office tasks including email handling, calls, and customer service.</w:t>
      </w:r>
    </w:p>
    <w:p>
      <w:pPr>
        <w:pStyle w:val="ListBullet"/>
      </w:pPr>
      <w:r>
        <w:t>Store Assistant – ICA Nära Frösön, Östersund (Internship)</w:t>
      </w:r>
    </w:p>
    <w:p>
      <w:pPr>
        <w:pStyle w:val="IntenseQuote"/>
      </w:pPr>
      <w:r>
        <w:t>June 2019</w:t>
      </w:r>
    </w:p>
    <w:p>
      <w:pPr>
        <w:pStyle w:val="ListBullet2"/>
      </w:pPr>
      <w:r>
        <w:t>Stocked shelves, handled packages, and assisted customers on the floor.</w:t>
      </w:r>
    </w:p>
    <w:p>
      <w:pPr>
        <w:pStyle w:val="ListBullet"/>
      </w:pPr>
      <w:r>
        <w:t>Recreational Assistant – Förskolan Östberget, Östersund (Internship)</w:t>
      </w:r>
    </w:p>
    <w:p>
      <w:pPr>
        <w:pStyle w:val="IntenseQuote"/>
      </w:pPr>
      <w:r>
        <w:t>March 2018</w:t>
      </w:r>
    </w:p>
    <w:p>
      <w:pPr>
        <w:pStyle w:val="ListBullet2"/>
      </w:pPr>
      <w:r>
        <w:t>Led activities and supported children in daily recreational routines.</w:t>
      </w:r>
    </w:p>
    <w:p>
      <w:pPr>
        <w:pStyle w:val="Heading2"/>
      </w:pPr>
      <w:r>
        <w:t>Projects</w:t>
      </w:r>
    </w:p>
    <w:p>
      <w:r>
        <w:t>**Personal Portfolio** – https://lukesalem.netlify.app</w:t>
      </w:r>
    </w:p>
    <w:p>
      <w:r>
        <w:t>Built and deployed a full-stack personal portfolio showcasing web projects, built using React, HTML/CSS, and hosted on Netlify.</w:t>
      </w:r>
    </w:p>
    <w:p>
      <w:pPr>
        <w:pStyle w:val="Heading2"/>
      </w:pPr>
      <w:r>
        <w:t>Education</w:t>
      </w:r>
    </w:p>
    <w:p>
      <w:pPr>
        <w:pStyle w:val="ListBullet"/>
      </w:pPr>
      <w:r>
        <w:t>Teknikhögskolan Lund – Fullstackutveckling</w:t>
      </w:r>
    </w:p>
    <w:p>
      <w:pPr>
        <w:pStyle w:val="IntenseQuote"/>
      </w:pPr>
      <w:r>
        <w:t>August 2024 – Present</w:t>
      </w:r>
    </w:p>
    <w:p>
      <w:pPr>
        <w:pStyle w:val="ListBullet"/>
      </w:pPr>
      <w:r>
        <w:t>Programmering &amp; Matematik (kompletterande kurser)</w:t>
      </w:r>
    </w:p>
    <w:p>
      <w:pPr>
        <w:pStyle w:val="IntenseQuote"/>
      </w:pPr>
      <w:r>
        <w:t>December 2023 – March 2024</w:t>
      </w:r>
    </w:p>
    <w:p>
      <w:pPr>
        <w:pStyle w:val="ListBullet"/>
      </w:pPr>
      <w:r>
        <w:t>Jämtlands Gymnasium – Samhällsvetenskapsprogrammet</w:t>
      </w:r>
    </w:p>
    <w:p>
      <w:pPr>
        <w:pStyle w:val="IntenseQuote"/>
      </w:pPr>
      <w:r>
        <w:t>August 2018 – June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